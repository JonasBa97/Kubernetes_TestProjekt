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7281D" w14:textId="77777777" w:rsidR="00F013D4" w:rsidRDefault="00000000">
      <w:pPr>
        <w:pStyle w:val="berschrift1"/>
      </w:pPr>
      <w:r>
        <w:t>Aufgabenblatt: Teamprojekt "Homepage Deployment mit Jenkins, Kubernetes und Config-Management"</w:t>
      </w:r>
    </w:p>
    <w:p w14:paraId="4D9AB428" w14:textId="77777777" w:rsidR="00F013D4" w:rsidRDefault="00000000">
      <w:pPr>
        <w:pStyle w:val="berschrift2"/>
      </w:pPr>
      <w:r>
        <w:t>Ziel</w:t>
      </w:r>
    </w:p>
    <w:p w14:paraId="42FE3148" w14:textId="77777777" w:rsidR="00F013D4" w:rsidRDefault="00000000">
      <w:r>
        <w:t>Ihr arbeitet als gesamtes Team gemeinsam an dieser Aufgabe.</w:t>
      </w:r>
    </w:p>
    <w:p w14:paraId="2CB56D53" w14:textId="77777777" w:rsidR="00F013D4" w:rsidRDefault="00000000">
      <w:pPr>
        <w:pStyle w:val="berschrift2"/>
      </w:pPr>
      <w:r>
        <w:t>Aufgabenbeschreibung</w:t>
      </w:r>
    </w:p>
    <w:p w14:paraId="472FDEA5" w14:textId="77777777" w:rsidR="00F013D4" w:rsidRDefault="00000000">
      <w:r>
        <w:t>✅ Folgende Schritte sind umzusetzen:</w:t>
      </w:r>
    </w:p>
    <w:p w14:paraId="127D4373" w14:textId="77777777" w:rsidR="00F013D4" w:rsidRDefault="00000000">
      <w:pPr>
        <w:pStyle w:val="Aufzhlungszeichen"/>
      </w:pPr>
      <w:r>
        <w:t>1️⃣ Dockerfile erstellen:</w:t>
      </w:r>
      <w:r>
        <w:br/>
        <w:t>- Homepage containerisieren mit httpd.</w:t>
      </w:r>
    </w:p>
    <w:p w14:paraId="6A914EA5" w14:textId="77777777" w:rsidR="00F013D4" w:rsidRDefault="00000000">
      <w:pPr>
        <w:pStyle w:val="Aufzhlungszeichen"/>
      </w:pPr>
      <w:r>
        <w:t>2️⃣ Image lokal bauen</w:t>
      </w:r>
    </w:p>
    <w:p w14:paraId="6382EECC" w14:textId="77777777" w:rsidR="00F013D4" w:rsidRDefault="00000000">
      <w:pPr>
        <w:pStyle w:val="Aufzhlungszeichen"/>
      </w:pPr>
      <w:r>
        <w:t>3️⃣ Image in Azure Container Registry pushen</w:t>
      </w:r>
    </w:p>
    <w:p w14:paraId="768C8006" w14:textId="77777777" w:rsidR="00CC0AB3" w:rsidRDefault="00000000">
      <w:pPr>
        <w:pStyle w:val="Aufzhlungszeichen"/>
      </w:pPr>
      <w:r>
        <w:t>4️⃣ Kubernetes Deployments:</w:t>
      </w:r>
    </w:p>
    <w:p w14:paraId="311006AA" w14:textId="2C6AD02F" w:rsidR="00F013D4" w:rsidRDefault="00CC0AB3">
      <w:pPr>
        <w:pStyle w:val="Aufzhlungszeichen"/>
      </w:pPr>
      <w:r>
        <w:t xml:space="preserve">- </w:t>
      </w:r>
      <w:r w:rsidRPr="00CC0AB3">
        <w:t>20.125.24.149</w:t>
      </w:r>
      <w:r>
        <w:br/>
        <w:t>- Erst Deployment auf kurs-2-dev.</w:t>
      </w:r>
      <w:r>
        <w:br/>
        <w:t>- Nach erfolgreichem Test identisches Deployment auf kurs-2-prod.</w:t>
      </w:r>
    </w:p>
    <w:p w14:paraId="4EDC7994" w14:textId="0A1194C2" w:rsidR="00F013D4" w:rsidRDefault="00000000">
      <w:pPr>
        <w:pStyle w:val="Aufzhlungszeichen"/>
      </w:pPr>
      <w:r>
        <w:t>5️⃣ Konfigurationsverwaltung:</w:t>
      </w:r>
      <w:r>
        <w:br/>
        <w:t>- Ihr erhaltet mehrere Kubeconfig-Dateien (kurs2-dev.yaml, kurs2-prod.yaml).</w:t>
      </w:r>
      <w:r>
        <w:br/>
        <w:t>- Diese sind korrekt zu mergen, sodass ein konsistenter Zugriff auf alle Cluster möglich ist.</w:t>
      </w:r>
      <w:r>
        <w:br/>
      </w:r>
      <w:r>
        <w:br/>
        <w:t>👉 Dafür müssen folgende Befehle verwendet werden:</w:t>
      </w:r>
      <w:r>
        <w:br/>
        <w:t>export KUBECONFIG=~/.kube/config:~/.kube/kurs2-dev.yaml:~/.kube/kurs2-prod.yaml</w:t>
      </w:r>
      <w:r>
        <w:br/>
        <w:t>kubectl config view --flatten &gt; ~/.kube/merged.yaml</w:t>
      </w:r>
      <w:r>
        <w:br/>
        <w:t>mv ~/.kube/merged.yaml ~/.kube/config</w:t>
      </w:r>
      <w:r>
        <w:br/>
      </w:r>
      <w:r>
        <w:br/>
        <w:t>Diese Vorgehensweise ist verpflichtend und Bestandteil der Abgabe!</w:t>
      </w:r>
    </w:p>
    <w:p w14:paraId="7B310A17" w14:textId="77777777" w:rsidR="00F013D4" w:rsidRDefault="00000000">
      <w:pPr>
        <w:pStyle w:val="Aufzhlungszeichen"/>
      </w:pPr>
      <w:r>
        <w:t>6️⃣ Jenkins-Pipeline:</w:t>
      </w:r>
      <w:r>
        <w:br/>
        <w:t>- Automatisiert Docker-Build, Push nach ACR und Deployment in kurs-2-dev und kurs-2-prod.</w:t>
      </w:r>
    </w:p>
    <w:p w14:paraId="5CA21C72" w14:textId="7E5A697B" w:rsidR="009B7237" w:rsidRDefault="009B7237" w:rsidP="009B7237">
      <w:pPr>
        <w:pStyle w:val="Aufzhlungszeichen"/>
        <w:numPr>
          <w:ilvl w:val="0"/>
          <w:numId w:val="0"/>
        </w:numPr>
        <w:ind w:left="360"/>
      </w:pPr>
      <w:r>
        <w:t>- secretfile für J</w:t>
      </w:r>
      <w:r w:rsidR="0092123A">
        <w:t>e</w:t>
      </w:r>
      <w:r>
        <w:t>nkins</w:t>
      </w:r>
      <w:r w:rsidR="0092123A">
        <w:t xml:space="preserve">, um config für Kubernetes </w:t>
      </w:r>
      <w:r w:rsidR="0091439D">
        <w:t>mitzunehmen, ohne diese zu leaken</w:t>
      </w:r>
    </w:p>
    <w:p w14:paraId="6C1E953F" w14:textId="7C2B9A90" w:rsidR="0091439D" w:rsidRDefault="0091439D" w:rsidP="009B7237">
      <w:pPr>
        <w:pStyle w:val="Aufzhlungszeichen"/>
        <w:numPr>
          <w:ilvl w:val="0"/>
          <w:numId w:val="0"/>
        </w:numPr>
        <w:ind w:left="360"/>
      </w:pPr>
      <w:r>
        <w:t>- optional: dynamische versionierung</w:t>
      </w:r>
      <w:r w:rsidR="00EA631A">
        <w:t xml:space="preserve"> als bash/python-Skript implementieren</w:t>
      </w:r>
    </w:p>
    <w:p w14:paraId="235D00B4" w14:textId="77777777" w:rsidR="00F013D4" w:rsidRDefault="00000000">
      <w:pPr>
        <w:pStyle w:val="Aufzhlungszeichen"/>
      </w:pPr>
      <w:r>
        <w:t>7️⃣ Projektdokumentation:</w:t>
      </w:r>
      <w:r>
        <w:br/>
        <w:t>- Alles in ein GitHub-Repository pushen: Dockerfile, YAMLs, README.</w:t>
      </w:r>
    </w:p>
    <w:p w14:paraId="41F0C60B" w14:textId="77777777" w:rsidR="00F013D4" w:rsidRDefault="00000000">
      <w:pPr>
        <w:pStyle w:val="berschrift2"/>
      </w:pPr>
      <w:r>
        <w:t>Abgabe</w:t>
      </w:r>
    </w:p>
    <w:p w14:paraId="4CEA66DE" w14:textId="7DD7C2D7" w:rsidR="00F013D4" w:rsidRDefault="00000000">
      <w:r>
        <w:t>- GitHub-Link mit vollständigem Projekt</w:t>
      </w:r>
      <w:r>
        <w:br/>
        <w:t>- Funktionierende Jenkins-Pipeline</w:t>
      </w:r>
      <w:r>
        <w:br/>
      </w:r>
      <w:r>
        <w:lastRenderedPageBreak/>
        <w:t>- Screenshots:</w:t>
      </w:r>
      <w:r>
        <w:br/>
        <w:t xml:space="preserve">  - kubectl get pods und kubectl get svc in beiden Namespaces</w:t>
      </w:r>
      <w:r>
        <w:br/>
        <w:t xml:space="preserve">  - Browser-Test der Homepage</w:t>
      </w:r>
    </w:p>
    <w:p w14:paraId="57792871" w14:textId="77777777" w:rsidR="00F013D4" w:rsidRDefault="00000000">
      <w:pPr>
        <w:pStyle w:val="berschrift2"/>
      </w:pPr>
      <w:r>
        <w:t>Regeln</w:t>
      </w:r>
    </w:p>
    <w:p w14:paraId="5E115010" w14:textId="77777777" w:rsidR="00F013D4" w:rsidRDefault="00000000">
      <w:r>
        <w:t>- Keine Hilfestellungen von Trainer oder KI erlaubt</w:t>
      </w:r>
      <w:r>
        <w:br/>
        <w:t>- Eigenverantwortliche Teamarbeit (alle beteiligt)</w:t>
      </w:r>
      <w:r>
        <w:br/>
        <w:t>- Dokumentation aller Arbeitsschritte im Repository</w:t>
      </w:r>
    </w:p>
    <w:p w14:paraId="59396DEC" w14:textId="77777777" w:rsidR="00F013D4" w:rsidRDefault="00000000">
      <w:pPr>
        <w:pStyle w:val="berschrift2"/>
      </w:pPr>
      <w:r>
        <w:t>Kurz gesagt</w:t>
      </w:r>
    </w:p>
    <w:p w14:paraId="0B3AD719" w14:textId="77777777" w:rsidR="00F013D4" w:rsidRDefault="00000000">
      <w:r>
        <w:t>👉 Containerisieren. Jenkins automatisieren. Kubernetes deployen. Config-Dateien korrekt mergen. Alles in GitHub dokumentieren. Als Team, ohne Hilfe, jeder trägt Verantwortung!</w:t>
      </w:r>
    </w:p>
    <w:sectPr w:rsidR="00F01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719405">
    <w:abstractNumId w:val="8"/>
  </w:num>
  <w:num w:numId="2" w16cid:durableId="1523131198">
    <w:abstractNumId w:val="6"/>
  </w:num>
  <w:num w:numId="3" w16cid:durableId="655033959">
    <w:abstractNumId w:val="5"/>
  </w:num>
  <w:num w:numId="4" w16cid:durableId="700473888">
    <w:abstractNumId w:val="4"/>
  </w:num>
  <w:num w:numId="5" w16cid:durableId="1948928014">
    <w:abstractNumId w:val="7"/>
  </w:num>
  <w:num w:numId="6" w16cid:durableId="310519904">
    <w:abstractNumId w:val="3"/>
  </w:num>
  <w:num w:numId="7" w16cid:durableId="707681602">
    <w:abstractNumId w:val="2"/>
  </w:num>
  <w:num w:numId="8" w16cid:durableId="117839957">
    <w:abstractNumId w:val="1"/>
  </w:num>
  <w:num w:numId="9" w16cid:durableId="559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35EA"/>
    <w:rsid w:val="0091439D"/>
    <w:rsid w:val="0092123A"/>
    <w:rsid w:val="009B7237"/>
    <w:rsid w:val="00AA1D8D"/>
    <w:rsid w:val="00B47730"/>
    <w:rsid w:val="00CB0664"/>
    <w:rsid w:val="00CC0AB3"/>
    <w:rsid w:val="00CD4D76"/>
    <w:rsid w:val="00E32C4E"/>
    <w:rsid w:val="00EA631A"/>
    <w:rsid w:val="00F013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CCECD0"/>
  <w14:defaultImageDpi w14:val="300"/>
  <w15:docId w15:val="{1415C41F-0F3E-439A-8190-4233BDA0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Jonas Balb</cp:lastModifiedBy>
  <cp:revision>7</cp:revision>
  <dcterms:created xsi:type="dcterms:W3CDTF">2025-07-10T08:27:00Z</dcterms:created>
  <dcterms:modified xsi:type="dcterms:W3CDTF">2025-07-10T11:08:00Z</dcterms:modified>
  <cp:category/>
</cp:coreProperties>
</file>